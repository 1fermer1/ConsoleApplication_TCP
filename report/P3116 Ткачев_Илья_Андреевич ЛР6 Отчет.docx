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>
      <w:pPr>
        <w:jc w:val="center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высшего образования «Национальный исследовательский университет ИТМО»</w:t>
      </w: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sz w:val="32"/>
          <w:szCs w:val="32"/>
          <w:lang w:val="ru-RU"/>
        </w:rPr>
      </w:pPr>
    </w:p>
    <w:p>
      <w:pPr>
        <w:jc w:val="center"/>
        <w:rPr>
          <w:rFonts w:hint="default" w:ascii="Arial" w:hAnsi="Arial" w:cs="Arial"/>
          <w:sz w:val="32"/>
          <w:szCs w:val="32"/>
          <w:lang w:val="ru-RU"/>
        </w:rPr>
      </w:pPr>
      <w:r>
        <w:rPr>
          <w:rFonts w:hint="default" w:ascii="Arial" w:hAnsi="Arial" w:cs="Arial"/>
          <w:sz w:val="32"/>
          <w:szCs w:val="32"/>
          <w:lang w:val="ru-RU"/>
        </w:rPr>
        <w:t xml:space="preserve">Лабораторная работа № </w:t>
      </w:r>
      <w:r>
        <w:rPr>
          <w:rFonts w:hint="default" w:cs="Arial"/>
          <w:sz w:val="32"/>
          <w:szCs w:val="32"/>
          <w:lang w:val="ru-RU"/>
        </w:rPr>
        <w:t>6</w:t>
      </w:r>
    </w:p>
    <w:p>
      <w:pPr>
        <w:jc w:val="center"/>
        <w:rPr>
          <w:rFonts w:hint="default" w:ascii="Arial" w:hAnsi="Arial" w:cs="Arial"/>
          <w:sz w:val="32"/>
          <w:szCs w:val="32"/>
          <w:lang w:val="ru-RU"/>
        </w:rPr>
      </w:pPr>
      <w:r>
        <w:rPr>
          <w:rFonts w:hint="default" w:ascii="Arial" w:hAnsi="Arial" w:cs="Arial"/>
          <w:sz w:val="32"/>
          <w:szCs w:val="32"/>
          <w:lang w:val="ru-RU"/>
        </w:rPr>
        <w:t>По дисциплине</w:t>
      </w:r>
    </w:p>
    <w:p>
      <w:pPr>
        <w:jc w:val="center"/>
        <w:rPr>
          <w:rFonts w:hint="default" w:ascii="Arial" w:hAnsi="Arial" w:cs="Arial"/>
          <w:sz w:val="32"/>
          <w:szCs w:val="32"/>
          <w:lang w:val="ru-RU"/>
        </w:rPr>
      </w:pPr>
      <w:r>
        <w:rPr>
          <w:rFonts w:hint="default" w:ascii="Arial" w:hAnsi="Arial" w:cs="Arial"/>
          <w:sz w:val="32"/>
          <w:szCs w:val="32"/>
          <w:lang w:val="ru-RU"/>
        </w:rPr>
        <w:t>«</w:t>
      </w:r>
      <w:r>
        <w:rPr>
          <w:rFonts w:hint="default" w:cs="Arial"/>
          <w:sz w:val="32"/>
          <w:szCs w:val="32"/>
          <w:lang w:val="ru-RU"/>
        </w:rPr>
        <w:t>Программирование</w:t>
      </w:r>
      <w:r>
        <w:rPr>
          <w:rFonts w:hint="default" w:ascii="Arial" w:hAnsi="Arial" w:cs="Arial"/>
          <w:sz w:val="32"/>
          <w:szCs w:val="32"/>
          <w:lang w:val="ru-RU"/>
        </w:rPr>
        <w:t>»</w:t>
      </w:r>
    </w:p>
    <w:p>
      <w:pPr>
        <w:jc w:val="center"/>
        <w:rPr>
          <w:rFonts w:hint="default" w:ascii="Arial" w:hAnsi="Arial" w:cs="Arial"/>
          <w:sz w:val="32"/>
          <w:szCs w:val="32"/>
          <w:lang w:val="ru-RU"/>
        </w:rPr>
      </w:pPr>
    </w:p>
    <w:p>
      <w:pPr>
        <w:jc w:val="center"/>
        <w:rPr>
          <w:rFonts w:hint="default" w:ascii="Arial" w:hAnsi="Arial" w:cs="Arial"/>
          <w:sz w:val="32"/>
          <w:szCs w:val="32"/>
          <w:lang w:val="ru-RU"/>
        </w:rPr>
      </w:pPr>
      <w:r>
        <w:rPr>
          <w:rFonts w:hint="default" w:ascii="Arial" w:hAnsi="Arial" w:cs="Arial"/>
          <w:sz w:val="32"/>
          <w:szCs w:val="32"/>
          <w:lang w:val="ru-RU"/>
        </w:rPr>
        <w:t xml:space="preserve">Вариант: </w:t>
      </w:r>
      <w:r>
        <w:rPr>
          <w:rFonts w:hint="default" w:cs="Arial"/>
          <w:sz w:val="32"/>
          <w:szCs w:val="32"/>
          <w:lang w:val="ru-RU"/>
        </w:rPr>
        <w:t>31</w:t>
      </w:r>
      <w:r>
        <w:rPr>
          <w:rFonts w:hint="default" w:ascii="Arial" w:hAnsi="Arial" w:cs="Arial"/>
          <w:sz w:val="32"/>
          <w:szCs w:val="32"/>
          <w:lang w:val="ru-RU"/>
        </w:rPr>
        <w:t>1</w:t>
      </w:r>
      <w:r>
        <w:rPr>
          <w:rFonts w:hint="default" w:cs="Arial"/>
          <w:sz w:val="32"/>
          <w:szCs w:val="32"/>
          <w:lang w:val="ru-RU"/>
        </w:rPr>
        <w:t>6251</w:t>
      </w: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wordWrap w:val="0"/>
        <w:jc w:val="righ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Выполнил:</w:t>
      </w:r>
    </w:p>
    <w:p>
      <w:pPr>
        <w:wordWrap w:val="0"/>
        <w:jc w:val="righ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Студент группы </w:t>
      </w:r>
      <w:r>
        <w:rPr>
          <w:rFonts w:hint="default" w:ascii="Arial" w:hAnsi="Arial" w:cs="Arial"/>
          <w:sz w:val="24"/>
          <w:szCs w:val="24"/>
          <w:lang w:val="en-US"/>
        </w:rPr>
        <w:t>P3116</w:t>
      </w:r>
      <w:r>
        <w:rPr>
          <w:rFonts w:hint="default" w:ascii="Arial" w:hAnsi="Arial" w:cs="Arial"/>
          <w:sz w:val="24"/>
          <w:szCs w:val="24"/>
          <w:lang w:val="en-US"/>
        </w:rPr>
        <w:br w:type="textWrapping"/>
      </w:r>
      <w:r>
        <w:rPr>
          <w:rFonts w:hint="default" w:ascii="Arial" w:hAnsi="Arial" w:cs="Arial"/>
          <w:sz w:val="24"/>
          <w:szCs w:val="24"/>
          <w:lang w:val="ru-RU"/>
        </w:rPr>
        <w:t>Ткачев Илья Андреевич</w:t>
      </w:r>
    </w:p>
    <w:p>
      <w:pPr>
        <w:wordWrap/>
        <w:jc w:val="right"/>
        <w:rPr>
          <w:rFonts w:hint="default" w:ascii="Arial" w:hAnsi="Arial" w:cs="Arial"/>
          <w:sz w:val="24"/>
          <w:szCs w:val="24"/>
          <w:lang w:val="ru-RU"/>
        </w:rPr>
      </w:pPr>
    </w:p>
    <w:p>
      <w:pPr>
        <w:wordWrap/>
        <w:jc w:val="right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Проверил:</w:t>
      </w:r>
    </w:p>
    <w:p>
      <w:pPr>
        <w:wordWrap w:val="0"/>
        <w:jc w:val="right"/>
        <w:rPr>
          <w:rFonts w:hint="default" w:ascii="Arial" w:hAnsi="Arial" w:cs="Arial"/>
          <w:lang w:val="ru-RU"/>
        </w:rPr>
      </w:pPr>
      <w:r>
        <w:rPr>
          <w:rFonts w:hint="default" w:cs="Arial"/>
          <w:lang w:val="ru-RU"/>
        </w:rPr>
        <w:t>Письмак Алексей Евгеньевич</w:t>
      </w:r>
    </w:p>
    <w:p>
      <w:pPr>
        <w:wordWrap/>
        <w:jc w:val="right"/>
        <w:rPr>
          <w:rFonts w:hint="default" w:ascii="Arial" w:hAnsi="Arial" w:cs="Arial"/>
          <w:lang w:val="ru-RU"/>
        </w:rPr>
      </w:pPr>
    </w:p>
    <w:p>
      <w:pPr>
        <w:wordWrap/>
        <w:jc w:val="right"/>
        <w:rPr>
          <w:rFonts w:hint="default" w:ascii="Arial" w:hAnsi="Arial" w:cs="Arial"/>
          <w:lang w:val="ru-RU"/>
        </w:rPr>
      </w:pPr>
    </w:p>
    <w:p>
      <w:pPr>
        <w:wordWrap/>
        <w:jc w:val="right"/>
        <w:rPr>
          <w:rFonts w:hint="default" w:ascii="Arial" w:hAnsi="Arial" w:cs="Arial"/>
          <w:lang w:val="ru-RU"/>
        </w:rPr>
      </w:pPr>
    </w:p>
    <w:p>
      <w:pPr>
        <w:wordWrap/>
        <w:jc w:val="right"/>
        <w:rPr>
          <w:rFonts w:hint="default" w:ascii="Arial" w:hAnsi="Arial" w:cs="Arial"/>
          <w:lang w:val="ru-RU"/>
        </w:rPr>
      </w:pPr>
    </w:p>
    <w:p>
      <w:pPr>
        <w:wordWrap/>
        <w:jc w:val="right"/>
        <w:rPr>
          <w:rFonts w:hint="default" w:ascii="Arial" w:hAnsi="Arial" w:cs="Arial"/>
          <w:lang w:val="ru-RU"/>
        </w:rPr>
      </w:pPr>
    </w:p>
    <w:p>
      <w:pPr>
        <w:wordWrap/>
        <w:jc w:val="right"/>
        <w:rPr>
          <w:rFonts w:hint="default" w:ascii="Arial" w:hAnsi="Arial" w:cs="Arial"/>
          <w:lang w:val="ru-RU"/>
        </w:rPr>
      </w:pPr>
    </w:p>
    <w:p>
      <w:pPr>
        <w:wordWrap/>
        <w:jc w:val="right"/>
        <w:rPr>
          <w:rFonts w:hint="default" w:ascii="Arial" w:hAnsi="Arial" w:cs="Arial"/>
          <w:lang w:val="ru-RU"/>
        </w:rPr>
      </w:pPr>
    </w:p>
    <w:p>
      <w:pPr>
        <w:wordWrap/>
        <w:jc w:val="right"/>
        <w:rPr>
          <w:rFonts w:hint="default" w:ascii="Arial" w:hAnsi="Arial" w:cs="Arial"/>
          <w:lang w:val="ru-RU"/>
        </w:rPr>
      </w:pPr>
    </w:p>
    <w:p>
      <w:pPr>
        <w:wordWrap/>
        <w:jc w:val="right"/>
        <w:rPr>
          <w:rFonts w:hint="default" w:ascii="Arial" w:hAnsi="Arial" w:cs="Arial"/>
          <w:lang w:val="ru-RU"/>
        </w:rPr>
      </w:pPr>
    </w:p>
    <w:p>
      <w:pPr>
        <w:wordWrap/>
        <w:jc w:val="right"/>
        <w:rPr>
          <w:rFonts w:hint="default" w:ascii="Arial" w:hAnsi="Arial" w:cs="Arial"/>
          <w:lang w:val="ru-RU"/>
        </w:rPr>
      </w:pPr>
    </w:p>
    <w:p>
      <w:pPr>
        <w:wordWrap/>
        <w:jc w:val="right"/>
        <w:rPr>
          <w:rFonts w:hint="default" w:ascii="Arial" w:hAnsi="Arial" w:cs="Arial"/>
          <w:lang w:val="ru-RU"/>
        </w:rPr>
      </w:pPr>
    </w:p>
    <w:p>
      <w:pPr>
        <w:wordWrap/>
        <w:jc w:val="center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Санкт-Петербург, 2023</w:t>
      </w:r>
    </w:p>
    <w:p>
      <w:pPr>
        <w:wordWrap/>
        <w:jc w:val="left"/>
        <w:rPr>
          <w:rFonts w:hint="default" w:ascii="Arial" w:hAnsi="Arial" w:cs="Arial"/>
          <w:sz w:val="36"/>
          <w:szCs w:val="36"/>
          <w:lang w:val="ru-RU"/>
        </w:rPr>
        <w:sectPr>
          <w:pgSz w:w="11906" w:h="16838"/>
          <w:pgMar w:top="850" w:right="850" w:bottom="850" w:left="850" w:header="567" w:footer="567" w:gutter="0"/>
          <w:pgNumType w:start="1"/>
          <w:cols w:space="720" w:num="1"/>
          <w:docGrid w:linePitch="360" w:charSpace="0"/>
        </w:sectPr>
      </w:pPr>
    </w:p>
    <w:p>
      <w:pPr>
        <w:wordWrap/>
        <w:jc w:val="left"/>
        <w:rPr>
          <w:rFonts w:hint="default" w:ascii="Arial" w:hAnsi="Arial" w:cs="Arial"/>
          <w:sz w:val="36"/>
          <w:szCs w:val="36"/>
          <w:lang w:val="ru-RU"/>
        </w:rPr>
      </w:pPr>
      <w:r>
        <w:rPr>
          <w:rFonts w:hint="default" w:ascii="Arial" w:hAnsi="Arial" w:cs="Arial"/>
          <w:sz w:val="36"/>
          <w:szCs w:val="36"/>
          <w:lang w:val="ru-RU"/>
        </w:rPr>
        <w:t>Содержание</w:t>
      </w:r>
    </w:p>
    <w:p>
      <w:pPr>
        <w:wordWrap/>
        <w:jc w:val="left"/>
        <w:rPr>
          <w:rFonts w:hint="default" w:ascii="Arial" w:hAnsi="Arial" w:cs="Arial"/>
          <w:lang w:val="ru-RU"/>
        </w:rPr>
      </w:pPr>
    </w:p>
    <w:p>
      <w:pPr>
        <w:pStyle w:val="66"/>
        <w:tabs>
          <w:tab w:val="right" w:leader="dot" w:pos="10206"/>
        </w:tabs>
      </w:pPr>
      <w:r>
        <w:rPr>
          <w:rFonts w:hint="default" w:ascii="Arial" w:hAnsi="Arial" w:cs="Arial"/>
          <w:lang w:val="ru-RU"/>
        </w:rPr>
        <w:fldChar w:fldCharType="begin"/>
      </w:r>
      <w:r>
        <w:rPr>
          <w:rFonts w:hint="default" w:ascii="Arial" w:hAnsi="Arial" w:cs="Arial"/>
          <w:lang w:val="ru-RU"/>
        </w:rPr>
        <w:instrText xml:space="preserve">TOC \o "1-3" \h \u </w:instrText>
      </w:r>
      <w:r>
        <w:rPr>
          <w:rFonts w:hint="default" w:ascii="Arial" w:hAnsi="Arial" w:cs="Arial"/>
          <w:lang w:val="ru-RU"/>
        </w:rPr>
        <w:fldChar w:fldCharType="separate"/>
      </w:r>
      <w:r>
        <w:rPr>
          <w:rFonts w:hint="default" w:ascii="Arial" w:hAnsi="Arial" w:cs="Arial"/>
          <w:lang w:val="ru-RU"/>
        </w:rPr>
        <w:fldChar w:fldCharType="begin"/>
      </w:r>
      <w:r>
        <w:rPr>
          <w:rFonts w:hint="default" w:ascii="Arial" w:hAnsi="Arial" w:cs="Arial"/>
          <w:lang w:val="ru-RU"/>
        </w:rPr>
        <w:instrText xml:space="preserve"> HYPERLINK \l _Toc18125 </w:instrText>
      </w:r>
      <w:r>
        <w:rPr>
          <w:rFonts w:hint="default" w:ascii="Arial" w:hAnsi="Arial" w:cs="Arial"/>
          <w:lang w:val="ru-RU"/>
        </w:rPr>
        <w:fldChar w:fldCharType="separate"/>
      </w:r>
      <w:r>
        <w:rPr>
          <w:rFonts w:hint="default"/>
          <w:lang w:val="ru-RU"/>
        </w:rPr>
        <w:t>Задание</w:t>
      </w:r>
      <w:r>
        <w:tab/>
      </w:r>
      <w:r>
        <w:fldChar w:fldCharType="begin"/>
      </w:r>
      <w:r>
        <w:instrText xml:space="preserve"> PAGEREF _Toc18125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Arial" w:hAnsi="Arial" w:cs="Arial"/>
          <w:lang w:val="ru-RU"/>
        </w:rPr>
        <w:fldChar w:fldCharType="end"/>
      </w:r>
    </w:p>
    <w:p>
      <w:pPr>
        <w:pStyle w:val="66"/>
        <w:tabs>
          <w:tab w:val="right" w:leader="dot" w:pos="10206"/>
        </w:tabs>
      </w:pPr>
      <w:r>
        <w:rPr>
          <w:rFonts w:hint="default" w:ascii="Arial" w:hAnsi="Arial" w:cs="Arial"/>
          <w:lang w:val="ru-RU"/>
        </w:rPr>
        <w:fldChar w:fldCharType="begin"/>
      </w:r>
      <w:r>
        <w:rPr>
          <w:rFonts w:hint="default" w:ascii="Arial" w:hAnsi="Arial" w:cs="Arial"/>
          <w:lang w:val="ru-RU"/>
        </w:rPr>
        <w:instrText xml:space="preserve"> HYPERLINK \l _Toc26164 </w:instrText>
      </w:r>
      <w:r>
        <w:rPr>
          <w:rFonts w:hint="default" w:ascii="Arial" w:hAnsi="Arial" w:cs="Arial"/>
          <w:lang w:val="ru-RU"/>
        </w:rPr>
        <w:fldChar w:fldCharType="separate"/>
      </w:r>
      <w:r>
        <w:rPr>
          <w:rFonts w:hint="default"/>
          <w:lang w:val="ru-RU"/>
        </w:rPr>
        <w:t>Диаграмма классов разработанной программы</w:t>
      </w:r>
      <w:r>
        <w:tab/>
      </w:r>
      <w:r>
        <w:fldChar w:fldCharType="begin"/>
      </w:r>
      <w:r>
        <w:instrText xml:space="preserve"> PAGEREF _Toc26164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Arial" w:hAnsi="Arial" w:cs="Arial"/>
          <w:lang w:val="ru-RU"/>
        </w:rPr>
        <w:fldChar w:fldCharType="end"/>
      </w:r>
    </w:p>
    <w:p>
      <w:pPr>
        <w:pStyle w:val="72"/>
        <w:tabs>
          <w:tab w:val="right" w:leader="dot" w:pos="10206"/>
        </w:tabs>
      </w:pPr>
      <w:r>
        <w:rPr>
          <w:rFonts w:hint="default" w:ascii="Arial" w:hAnsi="Arial" w:cs="Arial"/>
          <w:lang w:val="ru-RU"/>
        </w:rPr>
        <w:fldChar w:fldCharType="begin"/>
      </w:r>
      <w:r>
        <w:rPr>
          <w:rFonts w:hint="default" w:ascii="Arial" w:hAnsi="Arial" w:cs="Arial"/>
          <w:lang w:val="ru-RU"/>
        </w:rPr>
        <w:instrText xml:space="preserve"> HYPERLINK \l _Toc19338 </w:instrText>
      </w:r>
      <w:r>
        <w:rPr>
          <w:rFonts w:hint="default" w:ascii="Arial" w:hAnsi="Arial" w:cs="Arial"/>
          <w:lang w:val="ru-RU"/>
        </w:rPr>
        <w:fldChar w:fldCharType="separate"/>
      </w:r>
      <w:r>
        <w:rPr>
          <w:rFonts w:hint="default"/>
          <w:lang w:val="ru-RU"/>
        </w:rPr>
        <w:t>Клиентского приложения</w:t>
      </w:r>
      <w:r>
        <w:tab/>
      </w:r>
      <w:r>
        <w:fldChar w:fldCharType="begin"/>
      </w:r>
      <w:r>
        <w:instrText xml:space="preserve"> PAGEREF _Toc19338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Arial" w:hAnsi="Arial" w:cs="Arial"/>
          <w:lang w:val="ru-RU"/>
        </w:rPr>
        <w:fldChar w:fldCharType="end"/>
      </w:r>
    </w:p>
    <w:p>
      <w:pPr>
        <w:pStyle w:val="72"/>
        <w:tabs>
          <w:tab w:val="right" w:leader="dot" w:pos="10206"/>
        </w:tabs>
      </w:pPr>
      <w:r>
        <w:rPr>
          <w:rFonts w:hint="default" w:ascii="Arial" w:hAnsi="Arial" w:cs="Arial"/>
          <w:lang w:val="ru-RU"/>
        </w:rPr>
        <w:fldChar w:fldCharType="begin"/>
      </w:r>
      <w:r>
        <w:rPr>
          <w:rFonts w:hint="default" w:ascii="Arial" w:hAnsi="Arial" w:cs="Arial"/>
          <w:lang w:val="ru-RU"/>
        </w:rPr>
        <w:instrText xml:space="preserve"> HYPERLINK \l _Toc16220 </w:instrText>
      </w:r>
      <w:r>
        <w:rPr>
          <w:rFonts w:hint="default" w:ascii="Arial" w:hAnsi="Arial" w:cs="Arial"/>
          <w:lang w:val="ru-RU"/>
        </w:rPr>
        <w:fldChar w:fldCharType="separate"/>
      </w:r>
      <w:r>
        <w:rPr>
          <w:rFonts w:hint="default"/>
          <w:lang w:val="ru-RU"/>
        </w:rPr>
        <w:t>Серверного приложения</w:t>
      </w:r>
      <w:r>
        <w:tab/>
      </w:r>
      <w:r>
        <w:fldChar w:fldCharType="begin"/>
      </w:r>
      <w:r>
        <w:instrText xml:space="preserve"> PAGEREF _Toc16220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Arial" w:hAnsi="Arial" w:cs="Arial"/>
          <w:lang w:val="ru-RU"/>
        </w:rPr>
        <w:fldChar w:fldCharType="end"/>
      </w:r>
    </w:p>
    <w:p>
      <w:pPr>
        <w:pStyle w:val="66"/>
        <w:tabs>
          <w:tab w:val="right" w:leader="dot" w:pos="10206"/>
        </w:tabs>
      </w:pPr>
      <w:r>
        <w:rPr>
          <w:rFonts w:hint="default" w:ascii="Arial" w:hAnsi="Arial" w:cs="Arial"/>
          <w:lang w:val="ru-RU"/>
        </w:rPr>
        <w:fldChar w:fldCharType="begin"/>
      </w:r>
      <w:r>
        <w:rPr>
          <w:rFonts w:hint="default" w:ascii="Arial" w:hAnsi="Arial" w:cs="Arial"/>
          <w:lang w:val="ru-RU"/>
        </w:rPr>
        <w:instrText xml:space="preserve"> HYPERLINK \l _Toc27924 </w:instrText>
      </w:r>
      <w:r>
        <w:rPr>
          <w:rFonts w:hint="default" w:ascii="Arial" w:hAnsi="Arial" w:cs="Arial"/>
          <w:lang w:val="ru-RU"/>
        </w:rPr>
        <w:fldChar w:fldCharType="separate"/>
      </w:r>
      <w:r>
        <w:rPr>
          <w:rFonts w:hint="default"/>
          <w:lang w:val="ru-RU"/>
        </w:rPr>
        <w:t>Исходный код программы</w:t>
      </w:r>
      <w:r>
        <w:tab/>
      </w:r>
      <w:r>
        <w:fldChar w:fldCharType="begin"/>
      </w:r>
      <w:r>
        <w:instrText xml:space="preserve"> PAGEREF _Toc27924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/>
          <w:lang w:val="ru-RU"/>
        </w:rPr>
        <w:fldChar w:fldCharType="end"/>
      </w:r>
    </w:p>
    <w:p>
      <w:pPr>
        <w:pStyle w:val="66"/>
        <w:tabs>
          <w:tab w:val="right" w:leader="dot" w:pos="10206"/>
        </w:tabs>
      </w:pPr>
      <w:r>
        <w:rPr>
          <w:rFonts w:hint="default" w:ascii="Arial" w:hAnsi="Arial" w:cs="Arial"/>
          <w:lang w:val="ru-RU"/>
        </w:rPr>
        <w:fldChar w:fldCharType="begin"/>
      </w:r>
      <w:r>
        <w:rPr>
          <w:rFonts w:hint="default" w:ascii="Arial" w:hAnsi="Arial" w:cs="Arial"/>
          <w:lang w:val="ru-RU"/>
        </w:rPr>
        <w:instrText xml:space="preserve"> HYPERLINK \l _Toc10830 </w:instrText>
      </w:r>
      <w:r>
        <w:rPr>
          <w:rFonts w:hint="default" w:ascii="Arial" w:hAnsi="Arial" w:cs="Arial"/>
          <w:lang w:val="ru-RU"/>
        </w:rPr>
        <w:fldChar w:fldCharType="separate"/>
      </w:r>
      <w:r>
        <w:rPr>
          <w:rFonts w:hint="default"/>
          <w:lang w:val="ru-RU"/>
        </w:rPr>
        <w:t>Выводы по работе</w:t>
      </w:r>
      <w:r>
        <w:tab/>
      </w:r>
      <w:r>
        <w:fldChar w:fldCharType="begin"/>
      </w:r>
      <w:r>
        <w:instrText xml:space="preserve"> PAGEREF _Toc10830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Arial" w:hAnsi="Arial" w:cs="Arial"/>
          <w:lang w:val="ru-RU"/>
        </w:rPr>
        <w:fldChar w:fldCharType="end"/>
      </w:r>
    </w:p>
    <w:p>
      <w:pPr>
        <w:wordWrap/>
        <w:jc w:val="left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fldChar w:fldCharType="end"/>
      </w:r>
    </w:p>
    <w:p>
      <w:pPr>
        <w:wordWrap/>
        <w:jc w:val="left"/>
        <w:rPr>
          <w:rFonts w:hint="default" w:ascii="Arial" w:hAnsi="Arial" w:cs="Arial"/>
          <w:lang w:val="ru-RU"/>
        </w:rPr>
      </w:pPr>
    </w:p>
    <w:p>
      <w:pPr>
        <w:wordWrap/>
        <w:jc w:val="left"/>
        <w:rPr>
          <w:rFonts w:hint="default" w:ascii="Arial" w:hAnsi="Arial" w:cs="Arial"/>
          <w:lang w:val="ru-RU"/>
        </w:rPr>
      </w:pPr>
    </w:p>
    <w:p>
      <w:pPr>
        <w:wordWrap/>
        <w:jc w:val="left"/>
        <w:rPr>
          <w:rFonts w:hint="default" w:ascii="Arial" w:hAnsi="Arial" w:cs="Arial"/>
          <w:lang w:val="ru-RU"/>
        </w:rPr>
      </w:pPr>
    </w:p>
    <w:p>
      <w:pPr>
        <w:wordWrap/>
        <w:jc w:val="left"/>
        <w:rPr>
          <w:rFonts w:hint="default" w:ascii="Arial" w:hAnsi="Arial" w:cs="Arial"/>
          <w:lang w:val="ru-RU"/>
        </w:rPr>
      </w:pPr>
    </w:p>
    <w:p>
      <w:pPr>
        <w:wordWrap/>
        <w:jc w:val="left"/>
        <w:rPr>
          <w:rFonts w:hint="default" w:ascii="Arial" w:hAnsi="Arial" w:cs="Arial"/>
          <w:lang w:val="ru-RU"/>
        </w:rPr>
      </w:pPr>
    </w:p>
    <w:p>
      <w:pPr>
        <w:wordWrap/>
        <w:jc w:val="left"/>
        <w:rPr>
          <w:rFonts w:hint="default" w:ascii="Arial" w:hAnsi="Arial" w:cs="Arial"/>
          <w:lang w:val="ru-RU"/>
        </w:rPr>
      </w:pPr>
    </w:p>
    <w:p>
      <w:pPr>
        <w:wordWrap/>
        <w:jc w:val="left"/>
        <w:rPr>
          <w:rFonts w:hint="default" w:ascii="Arial" w:hAnsi="Arial" w:cs="Arial"/>
          <w:lang w:val="ru-RU"/>
        </w:rPr>
      </w:pPr>
    </w:p>
    <w:p>
      <w:pPr>
        <w:wordWrap/>
        <w:jc w:val="left"/>
        <w:rPr>
          <w:rFonts w:hint="default" w:ascii="Arial" w:hAnsi="Arial" w:cs="Arial"/>
          <w:lang w:val="ru-RU"/>
        </w:rPr>
      </w:pPr>
    </w:p>
    <w:p>
      <w:pPr>
        <w:wordWrap/>
        <w:jc w:val="left"/>
        <w:rPr>
          <w:rFonts w:hint="default" w:ascii="Arial" w:hAnsi="Arial" w:cs="Arial"/>
          <w:lang w:val="ru-RU"/>
        </w:rPr>
      </w:pPr>
    </w:p>
    <w:p>
      <w:pPr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0" w:name="_Toc18125"/>
      <w:r>
        <w:rPr>
          <w:rFonts w:hint="default"/>
          <w:lang w:val="ru-RU"/>
        </w:rPr>
        <w:t>Задание</w:t>
      </w:r>
      <w:bookmarkEnd w:id="0"/>
    </w:p>
    <w:p>
      <w:r>
        <w:drawing>
          <wp:inline distT="0" distB="0" distL="114300" distR="114300">
            <wp:extent cx="6473190" cy="3209290"/>
            <wp:effectExtent l="0" t="0" r="381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74460" cy="3420745"/>
            <wp:effectExtent l="0" t="0" r="254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72555" cy="1477645"/>
            <wp:effectExtent l="0" t="0" r="4445" b="6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1" w:name="_Toc26164"/>
      <w:r>
        <w:rPr>
          <w:rFonts w:hint="default"/>
          <w:lang w:val="ru-RU"/>
        </w:rPr>
        <w:t>Диаграмма классов разработанной программы</w:t>
      </w:r>
      <w:bookmarkEnd w:id="1"/>
    </w:p>
    <w:p>
      <w:pPr>
        <w:pStyle w:val="3"/>
        <w:bidi w:val="0"/>
        <w:rPr>
          <w:rFonts w:hint="default"/>
          <w:lang w:val="ru-RU"/>
        </w:rPr>
      </w:pPr>
      <w:bookmarkStart w:id="2" w:name="_Toc19338"/>
      <w:r>
        <w:rPr>
          <w:rFonts w:hint="default"/>
          <w:lang w:val="ru-RU"/>
        </w:rPr>
        <w:t>Клиентского приложения</w:t>
      </w:r>
      <w:bookmarkEnd w:id="2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*картинка*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3" w:name="_Toc16220"/>
      <w:r>
        <w:rPr>
          <w:rFonts w:hint="default"/>
          <w:lang w:val="ru-RU"/>
        </w:rPr>
        <w:t>Серверного приложения</w:t>
      </w:r>
      <w:bookmarkEnd w:id="3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*картинка*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4" w:name="_Toc27924"/>
      <w:r>
        <w:rPr>
          <w:rFonts w:hint="default"/>
          <w:lang w:val="ru-RU"/>
        </w:rPr>
        <w:t>Исходный код программы</w:t>
      </w:r>
      <w:bookmarkEnd w:id="4"/>
    </w:p>
    <w:p>
      <w:pPr>
        <w:rPr>
          <w:rFonts w:hint="default"/>
          <w:lang w:val="ru-RU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Программа доступна на </w:t>
      </w:r>
      <w:r>
        <w:rPr>
          <w:rFonts w:hint="default"/>
          <w:sz w:val="28"/>
          <w:szCs w:val="28"/>
          <w:lang w:val="en-US"/>
        </w:rPr>
        <w:t>GitHub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 ссылке: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"https://github.com/1fermer1/consoleApplication_TCP" </w:instrText>
      </w:r>
      <w:r>
        <w:rPr>
          <w:rFonts w:hint="default"/>
          <w:lang w:val="ru-RU"/>
        </w:rPr>
        <w:fldChar w:fldCharType="separate"/>
      </w:r>
      <w:r>
        <w:rPr>
          <w:rStyle w:val="20"/>
          <w:rFonts w:hint="default"/>
          <w:lang w:val="ru-RU"/>
        </w:rPr>
        <w:t>https://github.com/1fermer1/consoleApplication_TCP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 xml:space="preserve">qr </w:t>
      </w:r>
      <w:r>
        <w:rPr>
          <w:rFonts w:hint="default"/>
          <w:lang w:val="ru-RU"/>
        </w:rPr>
        <w:t xml:space="preserve">коду: 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3749040" cy="3749040"/>
            <wp:effectExtent l="0" t="0" r="0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  <w:bookmarkStart w:id="6" w:name="_GoBack"/>
      <w:bookmarkEnd w:id="6"/>
    </w:p>
    <w:p>
      <w:pPr>
        <w:pStyle w:val="2"/>
        <w:bidi w:val="0"/>
        <w:rPr>
          <w:rFonts w:hint="default"/>
          <w:lang w:val="ru-RU"/>
        </w:rPr>
      </w:pPr>
      <w:bookmarkStart w:id="5" w:name="_Toc10830"/>
      <w:r>
        <w:rPr>
          <w:rFonts w:hint="default"/>
          <w:lang w:val="ru-RU"/>
        </w:rPr>
        <w:t>Выводы по работе</w:t>
      </w:r>
      <w:bookmarkEnd w:id="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Кис кис мяу мяу от тебя офигиваю</w:t>
      </w:r>
    </w:p>
    <w:sectPr>
      <w:footerReference r:id="rId3" w:type="default"/>
      <w:pgSz w:w="11906" w:h="16838"/>
      <w:pgMar w:top="850" w:right="850" w:bottom="850" w:left="850" w:header="567" w:footer="567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BF3B53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5944E6"/>
    <w:rsid w:val="2AFD4D52"/>
    <w:rsid w:val="35BF5B3C"/>
    <w:rsid w:val="3C8623BC"/>
    <w:rsid w:val="3D2E204C"/>
    <w:rsid w:val="47D326AF"/>
    <w:rsid w:val="5F65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  <w:rPr>
      <w:rFonts w:ascii="Arial" w:hAnsi="Arial"/>
    </w:r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</Words>
  <Characters>734</Characters>
  <Lines>0</Lines>
  <Paragraphs>0</Paragraphs>
  <TotalTime>1</TotalTime>
  <ScaleCrop>false</ScaleCrop>
  <LinksUpToDate>false</LinksUpToDate>
  <CharactersWithSpaces>836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2022-12-15T15:00:00Z</dcterms:created>
  <dc:creator>Илья Ткачёв</dc:creator>
  <cp:lastModifiedBy>Илья Ткачёв</cp:lastModifiedBy>
  <dcterms:modified xsi:type="dcterms:W3CDTF">2023-06-16T02:45:54Z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421F33255E4A4DD59D9C3D61E393F24D</vt:lpwstr>
  </property>
</Properties>
</file>